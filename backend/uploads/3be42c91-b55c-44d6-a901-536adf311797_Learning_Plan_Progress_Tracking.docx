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A178B">
      <w:pPr>
        <w:pStyle w:val="2"/>
      </w:pPr>
      <w:r>
        <w:t>Learning Plan &amp; Progress Tracking – IT2</w:t>
      </w:r>
      <w:r>
        <w:rPr>
          <w:rFonts w:hint="default"/>
          <w:lang w:val="en-US"/>
        </w:rPr>
        <w:t>2258526</w:t>
      </w:r>
      <w:r>
        <w:t xml:space="preserve"> (</w:t>
      </w:r>
      <w:r>
        <w:rPr>
          <w:rFonts w:hint="default"/>
          <w:lang w:val="en-US"/>
        </w:rPr>
        <w:t>Samaraweera W.D.U.I.</w:t>
      </w:r>
      <w:r>
        <w:t>)</w:t>
      </w:r>
    </w:p>
    <w:p w14:paraId="1AD85C5F">
      <w:pPr>
        <w:pStyle w:val="3"/>
      </w:pPr>
      <w:r>
        <w:t>Backend</w:t>
      </w:r>
    </w:p>
    <w:p w14:paraId="46FD7E89">
      <w:pPr>
        <w:pStyle w:val="23"/>
      </w:pPr>
      <w:r>
        <w:t>Creating and storing learning plan entries in the "learningPlans" collection of the database.</w:t>
      </w:r>
    </w:p>
    <w:p w14:paraId="0B5C02DA">
      <w:pPr>
        <w:pStyle w:val="23"/>
      </w:pPr>
      <w:r>
        <w:t>Each task includes a title, description, due date (calendar), priority (based on date), progress status, and optional resource (PDF).</w:t>
      </w:r>
    </w:p>
    <w:p w14:paraId="400444C7">
      <w:pPr>
        <w:pStyle w:val="23"/>
      </w:pPr>
      <w:r>
        <w:t>Accepting and storing PDF resource files associated with each task.</w:t>
      </w:r>
    </w:p>
    <w:p w14:paraId="7E4FD166">
      <w:pPr>
        <w:pStyle w:val="23"/>
      </w:pPr>
      <w:r>
        <w:t>Updating the progress status (e.g., Not Started, In Progress, Completed) of a specific learning task.</w:t>
      </w:r>
    </w:p>
    <w:p w14:paraId="2AC37DAD">
      <w:pPr>
        <w:pStyle w:val="23"/>
      </w:pPr>
      <w:r>
        <w:t xml:space="preserve"> Sorting and retrieving all tasks based on their priority (most recent due date = highest priority).</w:t>
      </w:r>
    </w:p>
    <w:p w14:paraId="5BB92242">
      <w:pPr>
        <w:pStyle w:val="23"/>
      </w:pPr>
      <w:r>
        <w:t>Retrieving learning tasks of a specific user by user ID.</w:t>
      </w:r>
    </w:p>
    <w:p w14:paraId="3CBA216D">
      <w:pPr>
        <w:pStyle w:val="23"/>
      </w:pPr>
      <w:r>
        <w:t>Modifying task details such as title, description, due date, progress status, and uploaded resource using task ID.</w:t>
      </w:r>
    </w:p>
    <w:p w14:paraId="6965B00B">
      <w:pPr>
        <w:pStyle w:val="23"/>
      </w:pPr>
      <w:r>
        <w:t>Deleting a specific learning task and any associated resources from the "learningPlans" collection.</w:t>
      </w:r>
    </w:p>
    <w:p w14:paraId="78A82727">
      <w:pPr>
        <w:pStyle w:val="3"/>
      </w:pPr>
      <w:r>
        <w:t>Frontend</w:t>
      </w:r>
    </w:p>
    <w:p w14:paraId="258F48C8">
      <w:pPr>
        <w:pStyle w:val="23"/>
      </w:pPr>
      <w:r>
        <w:t>Displaying all tasks on the user dashboard, sorted by priority (based on due date).</w:t>
      </w:r>
    </w:p>
    <w:p w14:paraId="45C276AC">
      <w:pPr>
        <w:pStyle w:val="23"/>
      </w:pPr>
      <w:r>
        <w:t>Users can create a new task with a calendar pop-up to select the due date.</w:t>
      </w:r>
    </w:p>
    <w:p w14:paraId="03051A42">
      <w:pPr>
        <w:pStyle w:val="23"/>
      </w:pPr>
      <w:r>
        <w:t>Users must input a title and description to add a new learning task.</w:t>
      </w:r>
    </w:p>
    <w:p w14:paraId="6BA8A99F">
      <w:pPr>
        <w:pStyle w:val="23"/>
      </w:pPr>
      <w:r>
        <w:t>Users can upload supporting resources (PDF format only) when creating or editing a task.</w:t>
      </w:r>
    </w:p>
    <w:p w14:paraId="1AB77013">
      <w:pPr>
        <w:pStyle w:val="23"/>
      </w:pPr>
      <w:r>
        <w:t>Each task card displays: title, description, due date, progress status, attached resource, and action buttons (edit, delete, mark as complete).</w:t>
      </w:r>
    </w:p>
    <w:p w14:paraId="6639DAF7">
      <w:pPr>
        <w:pStyle w:val="23"/>
      </w:pPr>
      <w:r>
        <w:t>Users can edit task details (title, description, date, status, or upload a new PDF).</w:t>
      </w:r>
    </w:p>
    <w:p w14:paraId="6976AC76">
      <w:pPr>
        <w:pStyle w:val="23"/>
      </w:pPr>
      <w:r>
        <w:t>Users can delete tasks they no longer wish to pursue, along with the attached PDF.</w:t>
      </w:r>
    </w:p>
    <w:p w14:paraId="36C32468">
      <w:pPr>
        <w:pStyle w:val="23"/>
        <w:numPr>
          <w:numId w:val="0"/>
        </w:numPr>
        <w:ind w:leftChars="0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DF214D"/>
    <w:rsid w:val="16A9130C"/>
    <w:rsid w:val="3D0641F3"/>
    <w:rsid w:val="5E07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1357</Characters>
  <Lines>0</Lines>
  <Paragraphs>0</Paragraphs>
  <TotalTime>3</TotalTime>
  <ScaleCrop>false</ScaleCrop>
  <LinksUpToDate>false</LinksUpToDate>
  <CharactersWithSpaces>1601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2025-05-06T05:59:47Z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3552D01497FA4B8C822AE13CF6AE88D1_12</vt:lpwstr>
  </property>
</Properties>
</file>